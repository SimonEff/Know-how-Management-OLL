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596" w:rsidRDefault="00AB7596" w:rsidP="00DF36B1">
      <w:pPr>
        <w:pStyle w:val="FormatvorlageLinks9cm"/>
        <w:pBdr>
          <w:bottom w:val="single" w:sz="4" w:space="1" w:color="auto"/>
        </w:pBdr>
        <w:tabs>
          <w:tab w:val="clear" w:pos="5800"/>
        </w:tabs>
        <w:spacing w:after="40"/>
        <w:ind w:left="0"/>
        <w:rPr>
          <w:sz w:val="17"/>
          <w:szCs w:val="17"/>
        </w:rPr>
      </w:pPr>
      <w:bookmarkStart w:id="0" w:name="_GoBack"/>
      <w:bookmarkEnd w:id="0"/>
    </w:p>
    <w:p w:rsidR="00DF36B1" w:rsidRPr="00DF36B1" w:rsidRDefault="00DF36B1" w:rsidP="00DF36B1">
      <w:pPr>
        <w:pStyle w:val="FormatvorlageLinks9cm"/>
        <w:pBdr>
          <w:bottom w:val="single" w:sz="4" w:space="1" w:color="auto"/>
        </w:pBdr>
        <w:tabs>
          <w:tab w:val="clear" w:pos="5800"/>
        </w:tabs>
        <w:spacing w:after="40"/>
        <w:ind w:left="0"/>
        <w:rPr>
          <w:sz w:val="17"/>
          <w:szCs w:val="17"/>
        </w:rPr>
      </w:pPr>
    </w:p>
    <w:p w:rsidR="00DF36B1" w:rsidRPr="00DF36B1" w:rsidRDefault="00DF36B1" w:rsidP="00DF36B1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/>
          <w:bCs w:val="0"/>
          <w:spacing w:val="0"/>
          <w:sz w:val="27"/>
          <w:szCs w:val="27"/>
          <w:lang w:eastAsia="de-DE"/>
        </w:rPr>
      </w:pPr>
      <w:r w:rsidRPr="00DF36B1">
        <w:rPr>
          <w:rFonts w:ascii="Arial" w:eastAsia="Times New Roman" w:hAnsi="Arial" w:cs="Times New Roman"/>
          <w:b/>
          <w:bCs w:val="0"/>
          <w:spacing w:val="0"/>
          <w:sz w:val="27"/>
          <w:szCs w:val="27"/>
          <w:lang w:eastAsia="de-DE"/>
        </w:rPr>
        <w:t>Vertrag zur Abtretung von Stammanteilen der […] GmbH, mit Sitz in […]</w:t>
      </w:r>
    </w:p>
    <w:p w:rsidR="00893164" w:rsidRPr="00DF36B1" w:rsidRDefault="00DF36B1" w:rsidP="00DF36B1">
      <w:pPr>
        <w:pStyle w:val="FormatvorlageLinks9cm"/>
        <w:pBdr>
          <w:bottom w:val="single" w:sz="4" w:space="1" w:color="auto"/>
        </w:pBdr>
        <w:tabs>
          <w:tab w:val="clear" w:pos="5800"/>
        </w:tabs>
        <w:spacing w:after="120"/>
        <w:ind w:left="0"/>
        <w:rPr>
          <w:sz w:val="23"/>
          <w:szCs w:val="23"/>
        </w:rPr>
      </w:pPr>
      <w:r w:rsidRPr="00DF36B1">
        <w:rPr>
          <w:sz w:val="23"/>
          <w:szCs w:val="23"/>
        </w:rPr>
        <w:t>(Schriftform nur zulässig, falls die Statuten nicht die öffentliche Beurkundung vorsehen)</w:t>
      </w:r>
    </w:p>
    <w:p w:rsidR="00893164" w:rsidRPr="00DF36B1" w:rsidRDefault="00893164" w:rsidP="00AB7596">
      <w:pPr>
        <w:tabs>
          <w:tab w:val="left" w:pos="0"/>
          <w:tab w:val="left" w:pos="426"/>
          <w:tab w:val="left" w:pos="5800"/>
        </w:tabs>
        <w:overflowPunct w:val="0"/>
        <w:autoSpaceDE w:val="0"/>
        <w:autoSpaceDN w:val="0"/>
        <w:adjustRightInd w:val="0"/>
        <w:spacing w:after="120" w:line="240" w:lineRule="auto"/>
        <w:ind w:left="426" w:hanging="426"/>
        <w:jc w:val="both"/>
        <w:textAlignment w:val="baseline"/>
        <w:rPr>
          <w:rFonts w:ascii="Arial" w:eastAsia="Times New Roman" w:hAnsi="Arial" w:cs="Times New Roman"/>
          <w:b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zwischen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[Vorname, Name, von […], in […]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Abtreter/in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und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[Vorname, Name], von […], in […],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Erwerber/in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verpflichtet sich abzutreten und tritt ab an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 xml:space="preserve">[…] Stammanteil(e) zu CHF        </w:t>
      </w:r>
      <w:proofErr w:type="gramStart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 xml:space="preserve">  .</w:t>
      </w:r>
      <w:proofErr w:type="gramEnd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--, zu ...............% liberiert, an der ............. GmbH.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 xml:space="preserve">zum Preis von CHF        </w:t>
      </w:r>
      <w:proofErr w:type="gramStart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 xml:space="preserve">  .</w:t>
      </w:r>
      <w:proofErr w:type="gramEnd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--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u w:val="single"/>
          <w:lang w:eastAsia="de-DE"/>
        </w:rPr>
        <w:t xml:space="preserve">Hinweise auf statutarische Rechte und Pflichten (Art. 785 OR </w:t>
      </w:r>
      <w:proofErr w:type="spellStart"/>
      <w:r w:rsidRPr="00DF36B1">
        <w:rPr>
          <w:rFonts w:ascii="Arial" w:eastAsia="Times New Roman" w:hAnsi="Arial" w:cs="Times New Roman"/>
          <w:bCs w:val="0"/>
          <w:spacing w:val="0"/>
          <w:szCs w:val="21"/>
          <w:u w:val="single"/>
          <w:lang w:eastAsia="de-DE"/>
        </w:rPr>
        <w:t>i.V.m</w:t>
      </w:r>
      <w:proofErr w:type="spellEnd"/>
      <w:r w:rsidRPr="00DF36B1">
        <w:rPr>
          <w:rFonts w:ascii="Arial" w:eastAsia="Times New Roman" w:hAnsi="Arial" w:cs="Times New Roman"/>
          <w:bCs w:val="0"/>
          <w:spacing w:val="0"/>
          <w:szCs w:val="21"/>
          <w:u w:val="single"/>
          <w:lang w:eastAsia="de-DE"/>
        </w:rPr>
        <w:t>. Art. 777a OR)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(</w:t>
      </w:r>
      <w:proofErr w:type="gramStart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nicht zutreffende</w:t>
      </w:r>
      <w:proofErr w:type="gramEnd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 xml:space="preserve"> Hinweise sind zu entfernen)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 xml:space="preserve">Nachschusspflichten: In Art. [..] der Statuten der […] GmbH ist festgehalten, dass die Nachschusspflicht für den zu veräussernden Stammanteil CHF […] beträgt. </w:t>
      </w: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br/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Nebenleistungspflichten: Art. […] der Statuten der […] GmbH enthält folgende Nebenleistungspflichten: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[…] (genaue Angaben)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 xml:space="preserve">Konkurrenzverbote für Gesellschafter: Gemäss Art. […] der Statuten der […] GmbH müssen die Gesellschafter folgende </w:t>
      </w:r>
      <w:proofErr w:type="spellStart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konkurrenzierenden</w:t>
      </w:r>
      <w:proofErr w:type="spellEnd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 xml:space="preserve"> Tätigkeiten unterlassen: </w:t>
      </w: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br/>
        <w:t>[…] (genaue Angaben)</w:t>
      </w: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br/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 xml:space="preserve">Vorhand-, Vorkaufs- und </w:t>
      </w:r>
      <w:proofErr w:type="spellStart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Kaufsrechte</w:t>
      </w:r>
      <w:proofErr w:type="spellEnd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 xml:space="preserve"> der Gesellschafter oder der Gesellschaft: Gemäss Art. […] der Statuten der […] GmbH bestehen folgende Vorhand-, Vorkaufs- und </w:t>
      </w:r>
      <w:proofErr w:type="spellStart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Kaufsrechte</w:t>
      </w:r>
      <w:proofErr w:type="spellEnd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 xml:space="preserve">: </w:t>
      </w: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br/>
        <w:t xml:space="preserve">[…] (Alle statutarisch vorgesehenen Vorhand-, Vorkaufs- und </w:t>
      </w:r>
      <w:proofErr w:type="spellStart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Kaufsrechte</w:t>
      </w:r>
      <w:proofErr w:type="spellEnd"/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 xml:space="preserve"> sind detailliert aufzuführen.)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 xml:space="preserve">Konventionalstrafen: Art. […] der Statuten der […] GmbH enthält folgende Konventionalstrafen: </w:t>
      </w: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br/>
        <w:t>[…] (genaue Angaben, insbesondere über Höhe)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u w:val="single"/>
          <w:lang w:eastAsia="de-DE"/>
        </w:rPr>
        <w:t>Weitere Bestimmungen</w:t>
      </w: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: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Die Veräusserin bzw. der Veräusserer bestätigt mit der Unterzeichnung dieses Vertrages, dass der/die zu übertragende/n Stammanteil/e frei von Rechten Dritter ist/sind.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Die Abtretung wird mit Zustimmung der Gesellschafterversammlung (bestehend aus sämtlichen bisherigen Gesellschaftern/Gesellschafterinnen) rechtswirksam und der/die Erwerber/in ist in das Anteilbuch der Gesellschaft einzutragen. Die Geschäftsführung muss den neuen Gesellschafter/die neue Gesellschafterin im Handelsregister zur Eintragung anmelden.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lastRenderedPageBreak/>
        <w:t>Der vorliegende Vertrag wird unter Aufhebung jeder Gewährleistung abgeschlossen, soweit gesetzlich zulässig.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[…], den […]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Die/der Abtreter/in: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………………………………………………….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[…] (Name, Vorname)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Die/der Erwerber/in: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………………………………………………….</w:t>
      </w:r>
    </w:p>
    <w:p w:rsidR="00DF36B1" w:rsidRPr="00DF36B1" w:rsidRDefault="00DF36B1" w:rsidP="00DF36B1">
      <w:pPr>
        <w:tabs>
          <w:tab w:val="left" w:pos="5800"/>
        </w:tabs>
        <w:overflowPunct w:val="0"/>
        <w:autoSpaceDE w:val="0"/>
        <w:autoSpaceDN w:val="0"/>
        <w:adjustRightInd w:val="0"/>
        <w:spacing w:before="40" w:after="40" w:line="240" w:lineRule="auto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  <w:r w:rsidRPr="00DF36B1">
        <w:rPr>
          <w:rFonts w:ascii="Arial" w:eastAsia="Times New Roman" w:hAnsi="Arial" w:cs="Times New Roman"/>
          <w:bCs w:val="0"/>
          <w:spacing w:val="0"/>
          <w:szCs w:val="21"/>
          <w:lang w:eastAsia="de-DE"/>
        </w:rPr>
        <w:t>[…] (Name, Vorname)</w:t>
      </w:r>
    </w:p>
    <w:p w:rsidR="00DF36B1" w:rsidRPr="00DF36B1" w:rsidRDefault="00DF36B1" w:rsidP="00DF36B1">
      <w:pPr>
        <w:tabs>
          <w:tab w:val="left" w:pos="0"/>
          <w:tab w:val="left" w:pos="426"/>
          <w:tab w:val="left" w:pos="580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Arial" w:eastAsia="Times New Roman" w:hAnsi="Arial" w:cs="Times New Roman"/>
          <w:bCs w:val="0"/>
          <w:spacing w:val="0"/>
          <w:szCs w:val="21"/>
          <w:lang w:eastAsia="de-DE"/>
        </w:rPr>
      </w:pPr>
    </w:p>
    <w:sectPr w:rsidR="00DF36B1" w:rsidRPr="00DF36B1" w:rsidSect="004252A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5" w:right="567" w:bottom="709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314" w:rsidRDefault="00EF4314" w:rsidP="00F91D37">
      <w:pPr>
        <w:spacing w:line="240" w:lineRule="auto"/>
      </w:pPr>
      <w:r>
        <w:separator/>
      </w:r>
    </w:p>
  </w:endnote>
  <w:endnote w:type="continuationSeparator" w:id="0">
    <w:p w:rsidR="00EF4314" w:rsidRDefault="00EF4314" w:rsidP="00F91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FDE" w:rsidRPr="00BD4A9C" w:rsidRDefault="00797FDE" w:rsidP="00632704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7695" behindDoc="0" locked="1" layoutInCell="1" allowOverlap="1" wp14:anchorId="277D5FEF" wp14:editId="0FD61F81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97FDE" w:rsidRPr="005C6148" w:rsidRDefault="00797FDE" w:rsidP="0007095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174BA" w:rsidRPr="00A174BA">
                            <w:rPr>
                              <w:noProof/>
                              <w:lang w:val="de-DE"/>
                            </w:rPr>
                            <w:t>2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174B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7D5FEF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-1.6pt;margin-top:0;width:49.6pt;height:44.8pt;z-index:25167769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" filled="f" stroked="f" strokeweight=".5pt">
              <v:textbox inset="0,0,0,8mm">
                <w:txbxContent>
                  <w:p w:rsidR="00797FDE" w:rsidRPr="005C6148" w:rsidRDefault="00797FDE" w:rsidP="0007095A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174BA" w:rsidRPr="00A174BA">
                      <w:rPr>
                        <w:noProof/>
                        <w:lang w:val="de-DE"/>
                      </w:rPr>
                      <w:t>2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174B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="002C65C3">
      <w:t>Version: 01.01.2020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FDE" w:rsidRPr="003C4D36" w:rsidRDefault="00797FDE" w:rsidP="003C4D36">
    <w:pPr>
      <w:tabs>
        <w:tab w:val="left" w:pos="2552"/>
        <w:tab w:val="left" w:pos="5103"/>
        <w:tab w:val="left" w:pos="7655"/>
        <w:tab w:val="right" w:pos="9979"/>
      </w:tabs>
      <w:spacing w:line="240" w:lineRule="auto"/>
      <w:rPr>
        <w:rFonts w:ascii="Arial" w:eastAsia="Arial" w:hAnsi="Arial"/>
        <w:sz w:val="13"/>
        <w:szCs w:val="13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5407" behindDoc="0" locked="1" layoutInCell="1" allowOverlap="1" wp14:anchorId="24CFB999" wp14:editId="500FFBBF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97FDE" w:rsidRPr="005C6148" w:rsidRDefault="00797FDE" w:rsidP="0075237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174BA" w:rsidRPr="00A174BA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174B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CFB999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7" type="#_x0000_t202" style="position:absolute;margin-left:-1.6pt;margin-top:0;width:49.6pt;height:44.8pt;z-index:25166540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" filled="f" stroked="f" strokeweight=".5pt">
              <v:textbox inset="0,0,0,8mm">
                <w:txbxContent>
                  <w:p w:rsidR="00797FDE" w:rsidRPr="005C6148" w:rsidRDefault="00797FDE" w:rsidP="0075237B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174BA" w:rsidRPr="00A174BA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174B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="00893164">
      <w:rPr>
        <w:rFonts w:ascii="Arial" w:eastAsia="Arial" w:hAnsi="Arial"/>
        <w:sz w:val="13"/>
        <w:szCs w:val="13"/>
      </w:rPr>
      <w:t>Version: 01.01.2020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314" w:rsidRDefault="00EF4314" w:rsidP="00F91D37">
      <w:pPr>
        <w:spacing w:line="240" w:lineRule="auto"/>
      </w:pPr>
    </w:p>
    <w:p w:rsidR="00EF4314" w:rsidRDefault="00EF4314" w:rsidP="00F91D37">
      <w:pPr>
        <w:spacing w:line="240" w:lineRule="auto"/>
      </w:pPr>
    </w:p>
  </w:footnote>
  <w:footnote w:type="continuationSeparator" w:id="0">
    <w:p w:rsidR="00EF4314" w:rsidRDefault="00EF4314" w:rsidP="00F91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E83" w:rsidRPr="00113724" w:rsidRDefault="00C56E83" w:rsidP="0059287D">
    <w:pPr>
      <w:pStyle w:val="Kopfzeile"/>
      <w:tabs>
        <w:tab w:val="clear" w:pos="5100"/>
        <w:tab w:val="clear" w:pos="9967"/>
        <w:tab w:val="left" w:pos="9214"/>
      </w:tabs>
      <w:ind w:right="-87"/>
      <w:rPr>
        <w:b/>
      </w:rPr>
    </w:pPr>
    <w:r w:rsidRPr="00B0249E">
      <w:drawing>
        <wp:anchor distT="0" distB="0" distL="114300" distR="114300" simplePos="0" relativeHeight="251679743" behindDoc="0" locked="1" layoutInCell="1" allowOverlap="1" wp14:anchorId="2F607C66" wp14:editId="23912528">
          <wp:simplePos x="0" y="0"/>
          <wp:positionH relativeFrom="page">
            <wp:posOffset>864235</wp:posOffset>
          </wp:positionH>
          <wp:positionV relativeFrom="page">
            <wp:posOffset>306070</wp:posOffset>
          </wp:positionV>
          <wp:extent cx="939600" cy="230400"/>
          <wp:effectExtent l="0" t="0" r="0" b="0"/>
          <wp:wrapNone/>
          <wp:docPr id="24" name="Grafik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hrift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96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3724">
      <w:tab/>
    </w:r>
    <w:r w:rsidR="000729CC">
      <w:rPr>
        <w:b/>
      </w:rPr>
      <w:t>Muster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FDE" w:rsidRPr="00893164" w:rsidRDefault="00797FDE" w:rsidP="000822A6">
    <w:pPr>
      <w:pStyle w:val="Kopfzeile"/>
      <w:jc w:val="right"/>
      <w:rPr>
        <w:b/>
      </w:rPr>
    </w:pPr>
    <w:r w:rsidRPr="00893164">
      <w:rPr>
        <w:b/>
      </w:rPr>
      <w:drawing>
        <wp:anchor distT="0" distB="0" distL="114300" distR="114300" simplePos="0" relativeHeight="251669503" behindDoc="0" locked="1" layoutInCell="1" allowOverlap="1" wp14:anchorId="24835CE0" wp14:editId="5E8EBC03">
          <wp:simplePos x="0" y="0"/>
          <wp:positionH relativeFrom="page">
            <wp:posOffset>313055</wp:posOffset>
          </wp:positionH>
          <wp:positionV relativeFrom="page">
            <wp:posOffset>183515</wp:posOffset>
          </wp:positionV>
          <wp:extent cx="1483200" cy="694800"/>
          <wp:effectExtent l="0" t="0" r="317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3200" cy="69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50DB">
      <w:rPr>
        <w:b/>
      </w:rPr>
      <w:t>Muster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EF636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94C0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9ED5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B812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9A94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A34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EA1B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947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FC17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D96E55"/>
    <w:multiLevelType w:val="hybridMultilevel"/>
    <w:tmpl w:val="FEEC6E64"/>
    <w:lvl w:ilvl="0" w:tplc="31D6707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235CB"/>
    <w:multiLevelType w:val="hybridMultilevel"/>
    <w:tmpl w:val="006A346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7E8274B"/>
    <w:multiLevelType w:val="multilevel"/>
    <w:tmpl w:val="C4E4D39E"/>
    <w:lvl w:ilvl="0">
      <w:start w:val="1"/>
      <w:numFmt w:val="bullet"/>
      <w:lvlText w:val="‒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Theme="minorHAnsi" w:hAnsiTheme="minorHAnsi" w:cs="Times New Roman" w:hint="default"/>
      </w:rPr>
    </w:lvl>
    <w:lvl w:ilvl="2">
      <w:start w:val="1"/>
      <w:numFmt w:val="bullet"/>
      <w:lvlText w:val="•"/>
      <w:lvlJc w:val="left"/>
      <w:pPr>
        <w:ind w:left="851" w:hanging="284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9CC3EE7"/>
    <w:multiLevelType w:val="hybridMultilevel"/>
    <w:tmpl w:val="39ECA6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35AD3"/>
    <w:multiLevelType w:val="multilevel"/>
    <w:tmpl w:val="F4EEDEE6"/>
    <w:lvl w:ilvl="0">
      <w:start w:val="1"/>
      <w:numFmt w:val="bullet"/>
      <w:lvlText w:val="‒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851" w:hanging="284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7555D12"/>
    <w:multiLevelType w:val="hybridMultilevel"/>
    <w:tmpl w:val="A51EE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E73CA"/>
    <w:multiLevelType w:val="hybridMultilevel"/>
    <w:tmpl w:val="5D00219C"/>
    <w:lvl w:ilvl="0" w:tplc="3020C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623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9" w15:restartNumberingAfterBreak="0">
    <w:nsid w:val="519800AD"/>
    <w:multiLevelType w:val="hybridMultilevel"/>
    <w:tmpl w:val="539E700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8213C"/>
    <w:multiLevelType w:val="hybridMultilevel"/>
    <w:tmpl w:val="8214B884"/>
    <w:lvl w:ilvl="0" w:tplc="31D6707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C90B5A"/>
    <w:multiLevelType w:val="multilevel"/>
    <w:tmpl w:val="39F8494A"/>
    <w:lvl w:ilvl="0">
      <w:start w:val="1"/>
      <w:numFmt w:val="bullet"/>
      <w:lvlText w:val="‒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Theme="minorHAnsi" w:hAnsiTheme="minorHAnsi" w:cs="Times New Roman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52630A6"/>
    <w:multiLevelType w:val="multilevel"/>
    <w:tmpl w:val="0066839A"/>
    <w:lvl w:ilvl="0">
      <w:start w:val="1"/>
      <w:numFmt w:val="bullet"/>
      <w:lvlText w:val="‒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Theme="minorHAnsi" w:hAnsiTheme="minorHAnsi" w:cs="Times New Roman" w:hint="default"/>
      </w:rPr>
    </w:lvl>
    <w:lvl w:ilvl="2">
      <w:start w:val="1"/>
      <w:numFmt w:val="decimal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84C6F8A"/>
    <w:multiLevelType w:val="hybridMultilevel"/>
    <w:tmpl w:val="891EB3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C985FA8"/>
    <w:multiLevelType w:val="hybridMultilevel"/>
    <w:tmpl w:val="FD1A9C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D127E"/>
    <w:multiLevelType w:val="multilevel"/>
    <w:tmpl w:val="08B45774"/>
    <w:lvl w:ilvl="0">
      <w:start w:val="1"/>
      <w:numFmt w:val="bullet"/>
      <w:lvlText w:val="–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Theme="minorHAnsi" w:hAnsiTheme="minorHAnsi" w:cs="Times New Roman" w:hint="default"/>
      </w:rPr>
    </w:lvl>
    <w:lvl w:ilvl="2">
      <w:start w:val="1"/>
      <w:numFmt w:val="bullet"/>
      <w:lvlText w:val="•"/>
      <w:lvlJc w:val="left"/>
      <w:pPr>
        <w:ind w:left="851" w:hanging="284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FD325A5"/>
    <w:multiLevelType w:val="hybridMultilevel"/>
    <w:tmpl w:val="5C6AB6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1"/>
  </w:num>
  <w:num w:numId="13">
    <w:abstractNumId w:val="16"/>
  </w:num>
  <w:num w:numId="14">
    <w:abstractNumId w:val="28"/>
  </w:num>
  <w:num w:numId="15">
    <w:abstractNumId w:val="27"/>
  </w:num>
  <w:num w:numId="16">
    <w:abstractNumId w:val="12"/>
  </w:num>
  <w:num w:numId="17">
    <w:abstractNumId w:val="17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15"/>
  </w:num>
  <w:num w:numId="21">
    <w:abstractNumId w:val="23"/>
  </w:num>
  <w:num w:numId="22">
    <w:abstractNumId w:val="22"/>
  </w:num>
  <w:num w:numId="23">
    <w:abstractNumId w:val="13"/>
  </w:num>
  <w:num w:numId="24">
    <w:abstractNumId w:val="18"/>
  </w:num>
  <w:num w:numId="25">
    <w:abstractNumId w:val="24"/>
  </w:num>
  <w:num w:numId="26">
    <w:abstractNumId w:val="19"/>
  </w:num>
  <w:num w:numId="27">
    <w:abstractNumId w:val="20"/>
  </w:num>
  <w:num w:numId="28">
    <w:abstractNumId w:val="10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fr-CH" w:vendorID="64" w:dllVersion="6" w:nlCheck="1" w:checkStyle="0"/>
  <w:activeWritingStyle w:appName="MSWord" w:lang="de-CH" w:vendorID="64" w:dllVersion="6" w:nlCheck="1" w:checkStyle="0"/>
  <w:activeWritingStyle w:appName="MSWord" w:lang="de-DE" w:vendorID="64" w:dllVersion="6" w:nlCheck="1" w:checkStyle="1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it-CH" w:vendorID="64" w:dllVersion="0" w:nlCheck="1" w:checkStyle="0"/>
  <w:activeWritingStyle w:appName="MSWord" w:lang="fr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autoHyphenation/>
  <w:hyphenationZone w:val="425"/>
  <w:drawingGridHorizontalSpacing w:val="255"/>
  <w:drawingGridVerticalSpacing w:val="255"/>
  <w:displayHorizontalDrawingGridEvery w:val="10"/>
  <w:displayVerticalDrawingGridEvery w:val="0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14"/>
    <w:rsid w:val="00002978"/>
    <w:rsid w:val="00003B65"/>
    <w:rsid w:val="0001010F"/>
    <w:rsid w:val="000116E1"/>
    <w:rsid w:val="000118C1"/>
    <w:rsid w:val="00015D48"/>
    <w:rsid w:val="0002147A"/>
    <w:rsid w:val="00022547"/>
    <w:rsid w:val="000258FF"/>
    <w:rsid w:val="000266B7"/>
    <w:rsid w:val="0002739A"/>
    <w:rsid w:val="00032B92"/>
    <w:rsid w:val="000409C8"/>
    <w:rsid w:val="00041700"/>
    <w:rsid w:val="0004410F"/>
    <w:rsid w:val="00045DA0"/>
    <w:rsid w:val="0004775B"/>
    <w:rsid w:val="00054BDC"/>
    <w:rsid w:val="000610F6"/>
    <w:rsid w:val="00061F5D"/>
    <w:rsid w:val="00063BC2"/>
    <w:rsid w:val="000701F1"/>
    <w:rsid w:val="0007095A"/>
    <w:rsid w:val="00071780"/>
    <w:rsid w:val="000729CC"/>
    <w:rsid w:val="00081A65"/>
    <w:rsid w:val="000822A6"/>
    <w:rsid w:val="000823C7"/>
    <w:rsid w:val="00084759"/>
    <w:rsid w:val="00095CB1"/>
    <w:rsid w:val="0009664E"/>
    <w:rsid w:val="00096E8E"/>
    <w:rsid w:val="00097476"/>
    <w:rsid w:val="000A1884"/>
    <w:rsid w:val="000A42E5"/>
    <w:rsid w:val="000B0159"/>
    <w:rsid w:val="000B595D"/>
    <w:rsid w:val="000B5B32"/>
    <w:rsid w:val="000B64EC"/>
    <w:rsid w:val="000C49C1"/>
    <w:rsid w:val="000C5AA0"/>
    <w:rsid w:val="000D06EA"/>
    <w:rsid w:val="000D1743"/>
    <w:rsid w:val="000D2B21"/>
    <w:rsid w:val="000D7F08"/>
    <w:rsid w:val="000E0CEF"/>
    <w:rsid w:val="000E174A"/>
    <w:rsid w:val="000E756F"/>
    <w:rsid w:val="000F037E"/>
    <w:rsid w:val="000F576F"/>
    <w:rsid w:val="000F78CE"/>
    <w:rsid w:val="000F7B9F"/>
    <w:rsid w:val="0010021F"/>
    <w:rsid w:val="00102345"/>
    <w:rsid w:val="00106688"/>
    <w:rsid w:val="001069C5"/>
    <w:rsid w:val="00106DB8"/>
    <w:rsid w:val="00107F09"/>
    <w:rsid w:val="00112766"/>
    <w:rsid w:val="001134C7"/>
    <w:rsid w:val="00113724"/>
    <w:rsid w:val="00113CB8"/>
    <w:rsid w:val="0011601D"/>
    <w:rsid w:val="0012151C"/>
    <w:rsid w:val="0012168B"/>
    <w:rsid w:val="0012383B"/>
    <w:rsid w:val="00124B68"/>
    <w:rsid w:val="00124F23"/>
    <w:rsid w:val="001273A1"/>
    <w:rsid w:val="00127A77"/>
    <w:rsid w:val="00130557"/>
    <w:rsid w:val="001307C8"/>
    <w:rsid w:val="00134353"/>
    <w:rsid w:val="001375AB"/>
    <w:rsid w:val="00140075"/>
    <w:rsid w:val="00140272"/>
    <w:rsid w:val="001407C6"/>
    <w:rsid w:val="00144122"/>
    <w:rsid w:val="001471AF"/>
    <w:rsid w:val="00154677"/>
    <w:rsid w:val="0016119E"/>
    <w:rsid w:val="001617BB"/>
    <w:rsid w:val="00166023"/>
    <w:rsid w:val="00167916"/>
    <w:rsid w:val="0017672D"/>
    <w:rsid w:val="001807B2"/>
    <w:rsid w:val="00190A82"/>
    <w:rsid w:val="00191621"/>
    <w:rsid w:val="00196ABC"/>
    <w:rsid w:val="00196B03"/>
    <w:rsid w:val="00196C0B"/>
    <w:rsid w:val="001A0029"/>
    <w:rsid w:val="001A666F"/>
    <w:rsid w:val="001B166D"/>
    <w:rsid w:val="001B1F85"/>
    <w:rsid w:val="001B4DBF"/>
    <w:rsid w:val="001B5E85"/>
    <w:rsid w:val="001C4D4E"/>
    <w:rsid w:val="001E2720"/>
    <w:rsid w:val="001E3FF4"/>
    <w:rsid w:val="001F2AA2"/>
    <w:rsid w:val="001F4671"/>
    <w:rsid w:val="001F4A7E"/>
    <w:rsid w:val="001F4B8C"/>
    <w:rsid w:val="001F5DB0"/>
    <w:rsid w:val="002008D7"/>
    <w:rsid w:val="00203AF7"/>
    <w:rsid w:val="002141FD"/>
    <w:rsid w:val="002214E4"/>
    <w:rsid w:val="00224C53"/>
    <w:rsid w:val="00224C9B"/>
    <w:rsid w:val="00225571"/>
    <w:rsid w:val="0022685B"/>
    <w:rsid w:val="0023205B"/>
    <w:rsid w:val="00236C8A"/>
    <w:rsid w:val="00243EED"/>
    <w:rsid w:val="00244323"/>
    <w:rsid w:val="00246EC6"/>
    <w:rsid w:val="00251261"/>
    <w:rsid w:val="0025644A"/>
    <w:rsid w:val="00256F55"/>
    <w:rsid w:val="002650DB"/>
    <w:rsid w:val="00266772"/>
    <w:rsid w:val="00267F71"/>
    <w:rsid w:val="002712AE"/>
    <w:rsid w:val="002770BA"/>
    <w:rsid w:val="0028718C"/>
    <w:rsid w:val="00290E37"/>
    <w:rsid w:val="0029375B"/>
    <w:rsid w:val="002945F1"/>
    <w:rsid w:val="00295DEC"/>
    <w:rsid w:val="002A127C"/>
    <w:rsid w:val="002A3098"/>
    <w:rsid w:val="002C2DC3"/>
    <w:rsid w:val="002C4AA4"/>
    <w:rsid w:val="002C65C3"/>
    <w:rsid w:val="002C6EF1"/>
    <w:rsid w:val="002D25EA"/>
    <w:rsid w:val="002D272F"/>
    <w:rsid w:val="002D3461"/>
    <w:rsid w:val="002D3712"/>
    <w:rsid w:val="002D38AE"/>
    <w:rsid w:val="002D3CF3"/>
    <w:rsid w:val="002D777D"/>
    <w:rsid w:val="002E0B52"/>
    <w:rsid w:val="002E3249"/>
    <w:rsid w:val="002E4096"/>
    <w:rsid w:val="002E541B"/>
    <w:rsid w:val="002E7CBA"/>
    <w:rsid w:val="002F06AA"/>
    <w:rsid w:val="002F534D"/>
    <w:rsid w:val="002F68A2"/>
    <w:rsid w:val="002F7482"/>
    <w:rsid w:val="0030245A"/>
    <w:rsid w:val="00305154"/>
    <w:rsid w:val="003062AD"/>
    <w:rsid w:val="0031139B"/>
    <w:rsid w:val="003127DA"/>
    <w:rsid w:val="003210FB"/>
    <w:rsid w:val="0032330D"/>
    <w:rsid w:val="00325AC5"/>
    <w:rsid w:val="00333A1B"/>
    <w:rsid w:val="00333BCC"/>
    <w:rsid w:val="00335339"/>
    <w:rsid w:val="00335941"/>
    <w:rsid w:val="003359D8"/>
    <w:rsid w:val="00336989"/>
    <w:rsid w:val="00336A76"/>
    <w:rsid w:val="00337BD2"/>
    <w:rsid w:val="003400DC"/>
    <w:rsid w:val="0034154C"/>
    <w:rsid w:val="003417D8"/>
    <w:rsid w:val="003514EE"/>
    <w:rsid w:val="00351B75"/>
    <w:rsid w:val="003613E6"/>
    <w:rsid w:val="00363671"/>
    <w:rsid w:val="00364EE3"/>
    <w:rsid w:val="00367A93"/>
    <w:rsid w:val="003722B9"/>
    <w:rsid w:val="003757E4"/>
    <w:rsid w:val="00375834"/>
    <w:rsid w:val="00375D0E"/>
    <w:rsid w:val="003771E2"/>
    <w:rsid w:val="00380D67"/>
    <w:rsid w:val="0039090B"/>
    <w:rsid w:val="00396082"/>
    <w:rsid w:val="0039616D"/>
    <w:rsid w:val="00396A4E"/>
    <w:rsid w:val="003A396E"/>
    <w:rsid w:val="003B02F8"/>
    <w:rsid w:val="003B2CBD"/>
    <w:rsid w:val="003B4BF5"/>
    <w:rsid w:val="003C4D36"/>
    <w:rsid w:val="003D0FAA"/>
    <w:rsid w:val="003D1066"/>
    <w:rsid w:val="003D4FCF"/>
    <w:rsid w:val="003E0D7F"/>
    <w:rsid w:val="003F1A56"/>
    <w:rsid w:val="003F70F2"/>
    <w:rsid w:val="003F711B"/>
    <w:rsid w:val="004007B2"/>
    <w:rsid w:val="0040593D"/>
    <w:rsid w:val="00410AF1"/>
    <w:rsid w:val="004165DE"/>
    <w:rsid w:val="004212A5"/>
    <w:rsid w:val="00421DB9"/>
    <w:rsid w:val="004239C3"/>
    <w:rsid w:val="004252AA"/>
    <w:rsid w:val="00427E73"/>
    <w:rsid w:val="004378C7"/>
    <w:rsid w:val="0044096D"/>
    <w:rsid w:val="004519B6"/>
    <w:rsid w:val="00452D49"/>
    <w:rsid w:val="00452E96"/>
    <w:rsid w:val="004607F4"/>
    <w:rsid w:val="00466CA6"/>
    <w:rsid w:val="00470BD2"/>
    <w:rsid w:val="004714DD"/>
    <w:rsid w:val="00481775"/>
    <w:rsid w:val="00482FCC"/>
    <w:rsid w:val="00484FC6"/>
    <w:rsid w:val="00486DBB"/>
    <w:rsid w:val="00491992"/>
    <w:rsid w:val="0049364E"/>
    <w:rsid w:val="00494FD7"/>
    <w:rsid w:val="0049577D"/>
    <w:rsid w:val="004A039B"/>
    <w:rsid w:val="004A0479"/>
    <w:rsid w:val="004A41E9"/>
    <w:rsid w:val="004A60C5"/>
    <w:rsid w:val="004B0FDB"/>
    <w:rsid w:val="004B1C85"/>
    <w:rsid w:val="004B6A97"/>
    <w:rsid w:val="004C1329"/>
    <w:rsid w:val="004C3880"/>
    <w:rsid w:val="004C442B"/>
    <w:rsid w:val="004C575A"/>
    <w:rsid w:val="004D0F2F"/>
    <w:rsid w:val="004D179F"/>
    <w:rsid w:val="004D21CD"/>
    <w:rsid w:val="004D5349"/>
    <w:rsid w:val="004D5B31"/>
    <w:rsid w:val="004D5F14"/>
    <w:rsid w:val="004D606F"/>
    <w:rsid w:val="004E222C"/>
    <w:rsid w:val="004E2BF5"/>
    <w:rsid w:val="004E5C94"/>
    <w:rsid w:val="004F1BCC"/>
    <w:rsid w:val="00500294"/>
    <w:rsid w:val="00501AEF"/>
    <w:rsid w:val="00503C04"/>
    <w:rsid w:val="00513F66"/>
    <w:rsid w:val="005161DB"/>
    <w:rsid w:val="0051679B"/>
    <w:rsid w:val="00516C61"/>
    <w:rsid w:val="00526C93"/>
    <w:rsid w:val="00530B4B"/>
    <w:rsid w:val="00532631"/>
    <w:rsid w:val="00535EA2"/>
    <w:rsid w:val="00536A91"/>
    <w:rsid w:val="00537410"/>
    <w:rsid w:val="00537C85"/>
    <w:rsid w:val="00540A95"/>
    <w:rsid w:val="00542DE9"/>
    <w:rsid w:val="00543872"/>
    <w:rsid w:val="00543CAB"/>
    <w:rsid w:val="00543F57"/>
    <w:rsid w:val="0054591C"/>
    <w:rsid w:val="00550787"/>
    <w:rsid w:val="00550ABF"/>
    <w:rsid w:val="00551F69"/>
    <w:rsid w:val="00554B1D"/>
    <w:rsid w:val="0055630A"/>
    <w:rsid w:val="0056080A"/>
    <w:rsid w:val="00562702"/>
    <w:rsid w:val="00562E7B"/>
    <w:rsid w:val="005667D1"/>
    <w:rsid w:val="00574AAC"/>
    <w:rsid w:val="005818BC"/>
    <w:rsid w:val="00581FD9"/>
    <w:rsid w:val="00587481"/>
    <w:rsid w:val="00591832"/>
    <w:rsid w:val="00592632"/>
    <w:rsid w:val="00592841"/>
    <w:rsid w:val="0059287D"/>
    <w:rsid w:val="005943C6"/>
    <w:rsid w:val="00596EEB"/>
    <w:rsid w:val="00597339"/>
    <w:rsid w:val="005A2033"/>
    <w:rsid w:val="005A7EB9"/>
    <w:rsid w:val="005B4DEC"/>
    <w:rsid w:val="005B5CD0"/>
    <w:rsid w:val="005B6FD0"/>
    <w:rsid w:val="005C6148"/>
    <w:rsid w:val="005D05F7"/>
    <w:rsid w:val="005D161E"/>
    <w:rsid w:val="005D4FBB"/>
    <w:rsid w:val="005D682F"/>
    <w:rsid w:val="005E3592"/>
    <w:rsid w:val="005E46D2"/>
    <w:rsid w:val="005E74A9"/>
    <w:rsid w:val="005F60CA"/>
    <w:rsid w:val="005F64F0"/>
    <w:rsid w:val="00602616"/>
    <w:rsid w:val="006044D5"/>
    <w:rsid w:val="006051C4"/>
    <w:rsid w:val="00606EC6"/>
    <w:rsid w:val="0060750F"/>
    <w:rsid w:val="00614396"/>
    <w:rsid w:val="006201A2"/>
    <w:rsid w:val="00621CAF"/>
    <w:rsid w:val="00622FDC"/>
    <w:rsid w:val="00625020"/>
    <w:rsid w:val="006304C2"/>
    <w:rsid w:val="00632704"/>
    <w:rsid w:val="00635DEE"/>
    <w:rsid w:val="006368C5"/>
    <w:rsid w:val="00642493"/>
    <w:rsid w:val="00642E05"/>
    <w:rsid w:val="00642F26"/>
    <w:rsid w:val="0064360F"/>
    <w:rsid w:val="00643EFA"/>
    <w:rsid w:val="00645850"/>
    <w:rsid w:val="006513D1"/>
    <w:rsid w:val="00651C2B"/>
    <w:rsid w:val="00652553"/>
    <w:rsid w:val="0065274C"/>
    <w:rsid w:val="006562E0"/>
    <w:rsid w:val="00657051"/>
    <w:rsid w:val="00662C23"/>
    <w:rsid w:val="0066491F"/>
    <w:rsid w:val="00666A91"/>
    <w:rsid w:val="006704EE"/>
    <w:rsid w:val="0068083D"/>
    <w:rsid w:val="006822FA"/>
    <w:rsid w:val="006854F3"/>
    <w:rsid w:val="00686D14"/>
    <w:rsid w:val="00687ED7"/>
    <w:rsid w:val="00693B4C"/>
    <w:rsid w:val="0069453E"/>
    <w:rsid w:val="006B3473"/>
    <w:rsid w:val="006B61C1"/>
    <w:rsid w:val="006B6477"/>
    <w:rsid w:val="006C055A"/>
    <w:rsid w:val="006C144C"/>
    <w:rsid w:val="006C1669"/>
    <w:rsid w:val="006C1863"/>
    <w:rsid w:val="006E0F4E"/>
    <w:rsid w:val="006E3232"/>
    <w:rsid w:val="006E354E"/>
    <w:rsid w:val="006E6B42"/>
    <w:rsid w:val="006E713C"/>
    <w:rsid w:val="006F0345"/>
    <w:rsid w:val="006F0469"/>
    <w:rsid w:val="006F60D1"/>
    <w:rsid w:val="006F7CED"/>
    <w:rsid w:val="0070207C"/>
    <w:rsid w:val="007023CA"/>
    <w:rsid w:val="00703409"/>
    <w:rsid w:val="007040B6"/>
    <w:rsid w:val="00705076"/>
    <w:rsid w:val="00706DD2"/>
    <w:rsid w:val="00711147"/>
    <w:rsid w:val="00711FB3"/>
    <w:rsid w:val="0071668C"/>
    <w:rsid w:val="0072377C"/>
    <w:rsid w:val="0072543E"/>
    <w:rsid w:val="007254A0"/>
    <w:rsid w:val="007277E3"/>
    <w:rsid w:val="0073126D"/>
    <w:rsid w:val="00731A17"/>
    <w:rsid w:val="00732D76"/>
    <w:rsid w:val="00734458"/>
    <w:rsid w:val="00735A38"/>
    <w:rsid w:val="007419CF"/>
    <w:rsid w:val="00742A7A"/>
    <w:rsid w:val="0074487E"/>
    <w:rsid w:val="00746273"/>
    <w:rsid w:val="00746CAE"/>
    <w:rsid w:val="00747EBD"/>
    <w:rsid w:val="0075029E"/>
    <w:rsid w:val="0075237B"/>
    <w:rsid w:val="00754E65"/>
    <w:rsid w:val="00756062"/>
    <w:rsid w:val="00760BEF"/>
    <w:rsid w:val="00762C9D"/>
    <w:rsid w:val="00762E99"/>
    <w:rsid w:val="0076326D"/>
    <w:rsid w:val="00763A45"/>
    <w:rsid w:val="00771F4F"/>
    <w:rsid w:val="007721BF"/>
    <w:rsid w:val="00774E70"/>
    <w:rsid w:val="00780035"/>
    <w:rsid w:val="00784279"/>
    <w:rsid w:val="00786EF3"/>
    <w:rsid w:val="00787D98"/>
    <w:rsid w:val="00790ED9"/>
    <w:rsid w:val="00796CEE"/>
    <w:rsid w:val="00797FDE"/>
    <w:rsid w:val="007A3524"/>
    <w:rsid w:val="007A6304"/>
    <w:rsid w:val="007B0A9B"/>
    <w:rsid w:val="007B0D94"/>
    <w:rsid w:val="007B2D50"/>
    <w:rsid w:val="007C0B2A"/>
    <w:rsid w:val="007D06C7"/>
    <w:rsid w:val="007D2682"/>
    <w:rsid w:val="007D6F53"/>
    <w:rsid w:val="007E0460"/>
    <w:rsid w:val="007E3459"/>
    <w:rsid w:val="007F0876"/>
    <w:rsid w:val="007F34B1"/>
    <w:rsid w:val="007F6C97"/>
    <w:rsid w:val="00801778"/>
    <w:rsid w:val="00807940"/>
    <w:rsid w:val="00810972"/>
    <w:rsid w:val="00814BE6"/>
    <w:rsid w:val="00824CE1"/>
    <w:rsid w:val="00832D99"/>
    <w:rsid w:val="00833373"/>
    <w:rsid w:val="00834F3F"/>
    <w:rsid w:val="00835B0B"/>
    <w:rsid w:val="00840F59"/>
    <w:rsid w:val="00841B44"/>
    <w:rsid w:val="00843302"/>
    <w:rsid w:val="00843E1D"/>
    <w:rsid w:val="008441CC"/>
    <w:rsid w:val="00844DF7"/>
    <w:rsid w:val="008458C8"/>
    <w:rsid w:val="0084639C"/>
    <w:rsid w:val="00853B4E"/>
    <w:rsid w:val="008577F6"/>
    <w:rsid w:val="00857D8A"/>
    <w:rsid w:val="00863501"/>
    <w:rsid w:val="00865145"/>
    <w:rsid w:val="00865D15"/>
    <w:rsid w:val="00870017"/>
    <w:rsid w:val="008822E5"/>
    <w:rsid w:val="00882473"/>
    <w:rsid w:val="00883CC4"/>
    <w:rsid w:val="008849F4"/>
    <w:rsid w:val="00886881"/>
    <w:rsid w:val="00893164"/>
    <w:rsid w:val="0089690A"/>
    <w:rsid w:val="008A2609"/>
    <w:rsid w:val="008A3A66"/>
    <w:rsid w:val="008B6C1A"/>
    <w:rsid w:val="008B6E4E"/>
    <w:rsid w:val="008C2769"/>
    <w:rsid w:val="008D07FD"/>
    <w:rsid w:val="008D2891"/>
    <w:rsid w:val="008D331E"/>
    <w:rsid w:val="008D57E8"/>
    <w:rsid w:val="008D6E0C"/>
    <w:rsid w:val="008E3CDA"/>
    <w:rsid w:val="008E7456"/>
    <w:rsid w:val="008F1D13"/>
    <w:rsid w:val="008F23FC"/>
    <w:rsid w:val="0090347A"/>
    <w:rsid w:val="00904EB5"/>
    <w:rsid w:val="009052E4"/>
    <w:rsid w:val="009054F9"/>
    <w:rsid w:val="0090753C"/>
    <w:rsid w:val="00911410"/>
    <w:rsid w:val="00913373"/>
    <w:rsid w:val="00915303"/>
    <w:rsid w:val="0092680C"/>
    <w:rsid w:val="009307F8"/>
    <w:rsid w:val="009344CF"/>
    <w:rsid w:val="00935A5B"/>
    <w:rsid w:val="0093619F"/>
    <w:rsid w:val="009427E5"/>
    <w:rsid w:val="009454B7"/>
    <w:rsid w:val="00955032"/>
    <w:rsid w:val="009568A7"/>
    <w:rsid w:val="009613D8"/>
    <w:rsid w:val="00961618"/>
    <w:rsid w:val="00971F77"/>
    <w:rsid w:val="0097384E"/>
    <w:rsid w:val="00974275"/>
    <w:rsid w:val="009746FC"/>
    <w:rsid w:val="0098029F"/>
    <w:rsid w:val="009804FC"/>
    <w:rsid w:val="0098474B"/>
    <w:rsid w:val="00986522"/>
    <w:rsid w:val="009919D4"/>
    <w:rsid w:val="0099425F"/>
    <w:rsid w:val="00995CBA"/>
    <w:rsid w:val="0099678C"/>
    <w:rsid w:val="00997689"/>
    <w:rsid w:val="009A01B9"/>
    <w:rsid w:val="009A252B"/>
    <w:rsid w:val="009A6099"/>
    <w:rsid w:val="009A6FFD"/>
    <w:rsid w:val="009B0C96"/>
    <w:rsid w:val="009B272B"/>
    <w:rsid w:val="009C222B"/>
    <w:rsid w:val="009C60F7"/>
    <w:rsid w:val="009C67A8"/>
    <w:rsid w:val="009D0B5C"/>
    <w:rsid w:val="009D201B"/>
    <w:rsid w:val="009D5D9C"/>
    <w:rsid w:val="009D7905"/>
    <w:rsid w:val="009E2171"/>
    <w:rsid w:val="009E363A"/>
    <w:rsid w:val="009E537F"/>
    <w:rsid w:val="009E5BCA"/>
    <w:rsid w:val="009F1B31"/>
    <w:rsid w:val="009F6AD9"/>
    <w:rsid w:val="00A02DA9"/>
    <w:rsid w:val="00A037AB"/>
    <w:rsid w:val="00A04C67"/>
    <w:rsid w:val="00A04CC5"/>
    <w:rsid w:val="00A06F53"/>
    <w:rsid w:val="00A12B05"/>
    <w:rsid w:val="00A15841"/>
    <w:rsid w:val="00A174BA"/>
    <w:rsid w:val="00A26A74"/>
    <w:rsid w:val="00A35A36"/>
    <w:rsid w:val="00A36ED7"/>
    <w:rsid w:val="00A45E6C"/>
    <w:rsid w:val="00A541DD"/>
    <w:rsid w:val="00A5451D"/>
    <w:rsid w:val="00A55C83"/>
    <w:rsid w:val="00A57815"/>
    <w:rsid w:val="00A6174D"/>
    <w:rsid w:val="00A62F82"/>
    <w:rsid w:val="00A70CDC"/>
    <w:rsid w:val="00A7133D"/>
    <w:rsid w:val="00A76251"/>
    <w:rsid w:val="00A76D18"/>
    <w:rsid w:val="00A77B06"/>
    <w:rsid w:val="00A82E9A"/>
    <w:rsid w:val="00A84960"/>
    <w:rsid w:val="00A84CE3"/>
    <w:rsid w:val="00A84DB7"/>
    <w:rsid w:val="00A84E81"/>
    <w:rsid w:val="00A866F2"/>
    <w:rsid w:val="00A87DBB"/>
    <w:rsid w:val="00AA0E6D"/>
    <w:rsid w:val="00AA43EF"/>
    <w:rsid w:val="00AA666C"/>
    <w:rsid w:val="00AB1032"/>
    <w:rsid w:val="00AB601A"/>
    <w:rsid w:val="00AB7596"/>
    <w:rsid w:val="00AC00C8"/>
    <w:rsid w:val="00AC2D5B"/>
    <w:rsid w:val="00AC321A"/>
    <w:rsid w:val="00AC4630"/>
    <w:rsid w:val="00AC6A31"/>
    <w:rsid w:val="00AD138A"/>
    <w:rsid w:val="00AD36B2"/>
    <w:rsid w:val="00AD7AE5"/>
    <w:rsid w:val="00AE2DE1"/>
    <w:rsid w:val="00AF3845"/>
    <w:rsid w:val="00AF47AE"/>
    <w:rsid w:val="00AF7575"/>
    <w:rsid w:val="00AF7BA9"/>
    <w:rsid w:val="00AF7CA8"/>
    <w:rsid w:val="00B0249E"/>
    <w:rsid w:val="00B043A7"/>
    <w:rsid w:val="00B11A9B"/>
    <w:rsid w:val="00B124A3"/>
    <w:rsid w:val="00B12A99"/>
    <w:rsid w:val="00B140B2"/>
    <w:rsid w:val="00B20BFC"/>
    <w:rsid w:val="00B225B2"/>
    <w:rsid w:val="00B327F1"/>
    <w:rsid w:val="00B32ABB"/>
    <w:rsid w:val="00B33759"/>
    <w:rsid w:val="00B41FD3"/>
    <w:rsid w:val="00B426D3"/>
    <w:rsid w:val="00B431DE"/>
    <w:rsid w:val="00B451BB"/>
    <w:rsid w:val="00B452C0"/>
    <w:rsid w:val="00B46BB8"/>
    <w:rsid w:val="00B56332"/>
    <w:rsid w:val="00B70D03"/>
    <w:rsid w:val="00B71CF4"/>
    <w:rsid w:val="00B71F06"/>
    <w:rsid w:val="00B77353"/>
    <w:rsid w:val="00B803E7"/>
    <w:rsid w:val="00B82098"/>
    <w:rsid w:val="00B82E14"/>
    <w:rsid w:val="00B97F73"/>
    <w:rsid w:val="00BA0356"/>
    <w:rsid w:val="00BA4DDE"/>
    <w:rsid w:val="00BA68A9"/>
    <w:rsid w:val="00BA741D"/>
    <w:rsid w:val="00BB49D5"/>
    <w:rsid w:val="00BB6450"/>
    <w:rsid w:val="00BB6C6A"/>
    <w:rsid w:val="00BC3E90"/>
    <w:rsid w:val="00BC655F"/>
    <w:rsid w:val="00BD3717"/>
    <w:rsid w:val="00BD4A9C"/>
    <w:rsid w:val="00BE1E62"/>
    <w:rsid w:val="00BE28E6"/>
    <w:rsid w:val="00BF7052"/>
    <w:rsid w:val="00C034B4"/>
    <w:rsid w:val="00C05FAB"/>
    <w:rsid w:val="00C1704D"/>
    <w:rsid w:val="00C173F8"/>
    <w:rsid w:val="00C20E5C"/>
    <w:rsid w:val="00C219C1"/>
    <w:rsid w:val="00C22430"/>
    <w:rsid w:val="00C25617"/>
    <w:rsid w:val="00C25D21"/>
    <w:rsid w:val="00C26499"/>
    <w:rsid w:val="00C26986"/>
    <w:rsid w:val="00C2702C"/>
    <w:rsid w:val="00C2765B"/>
    <w:rsid w:val="00C27D8C"/>
    <w:rsid w:val="00C3438E"/>
    <w:rsid w:val="00C3546C"/>
    <w:rsid w:val="00C3555B"/>
    <w:rsid w:val="00C3674D"/>
    <w:rsid w:val="00C372A8"/>
    <w:rsid w:val="00C378BE"/>
    <w:rsid w:val="00C4752E"/>
    <w:rsid w:val="00C51D2F"/>
    <w:rsid w:val="00C51DEB"/>
    <w:rsid w:val="00C529A0"/>
    <w:rsid w:val="00C540E0"/>
    <w:rsid w:val="00C55150"/>
    <w:rsid w:val="00C56E83"/>
    <w:rsid w:val="00C573A1"/>
    <w:rsid w:val="00C57571"/>
    <w:rsid w:val="00C613E9"/>
    <w:rsid w:val="00C72351"/>
    <w:rsid w:val="00C7482A"/>
    <w:rsid w:val="00C74920"/>
    <w:rsid w:val="00C822D2"/>
    <w:rsid w:val="00C86E8E"/>
    <w:rsid w:val="00C8751F"/>
    <w:rsid w:val="00C90365"/>
    <w:rsid w:val="00C9495E"/>
    <w:rsid w:val="00CA0842"/>
    <w:rsid w:val="00CA2399"/>
    <w:rsid w:val="00CA348A"/>
    <w:rsid w:val="00CA352D"/>
    <w:rsid w:val="00CA366B"/>
    <w:rsid w:val="00CA6658"/>
    <w:rsid w:val="00CA6F26"/>
    <w:rsid w:val="00CB2CE6"/>
    <w:rsid w:val="00CB35D9"/>
    <w:rsid w:val="00CB399B"/>
    <w:rsid w:val="00CB3EFA"/>
    <w:rsid w:val="00CC30D8"/>
    <w:rsid w:val="00CC7A83"/>
    <w:rsid w:val="00CD159A"/>
    <w:rsid w:val="00CE0AE1"/>
    <w:rsid w:val="00CE0B88"/>
    <w:rsid w:val="00CF08BB"/>
    <w:rsid w:val="00CF4B38"/>
    <w:rsid w:val="00D030AD"/>
    <w:rsid w:val="00D07417"/>
    <w:rsid w:val="00D10386"/>
    <w:rsid w:val="00D15439"/>
    <w:rsid w:val="00D156FC"/>
    <w:rsid w:val="00D231DB"/>
    <w:rsid w:val="00D248F0"/>
    <w:rsid w:val="00D30E68"/>
    <w:rsid w:val="00D4115E"/>
    <w:rsid w:val="00D41237"/>
    <w:rsid w:val="00D47355"/>
    <w:rsid w:val="00D473FF"/>
    <w:rsid w:val="00D5069D"/>
    <w:rsid w:val="00D50C48"/>
    <w:rsid w:val="00D554AB"/>
    <w:rsid w:val="00D57397"/>
    <w:rsid w:val="00D61996"/>
    <w:rsid w:val="00D61E23"/>
    <w:rsid w:val="00D73A1D"/>
    <w:rsid w:val="00D76935"/>
    <w:rsid w:val="00D776F0"/>
    <w:rsid w:val="00D8674A"/>
    <w:rsid w:val="00D9415C"/>
    <w:rsid w:val="00D94590"/>
    <w:rsid w:val="00D97D62"/>
    <w:rsid w:val="00DA24D2"/>
    <w:rsid w:val="00DA469E"/>
    <w:rsid w:val="00DA5D0F"/>
    <w:rsid w:val="00DB03F7"/>
    <w:rsid w:val="00DB1F68"/>
    <w:rsid w:val="00DB2D55"/>
    <w:rsid w:val="00DB4021"/>
    <w:rsid w:val="00DB7675"/>
    <w:rsid w:val="00DC36B9"/>
    <w:rsid w:val="00DC54BA"/>
    <w:rsid w:val="00DD1D5E"/>
    <w:rsid w:val="00DD1F80"/>
    <w:rsid w:val="00DD2BB2"/>
    <w:rsid w:val="00DD2E12"/>
    <w:rsid w:val="00DD5C42"/>
    <w:rsid w:val="00DE0955"/>
    <w:rsid w:val="00DE1D8D"/>
    <w:rsid w:val="00DE49FA"/>
    <w:rsid w:val="00DF36B1"/>
    <w:rsid w:val="00DF4E3D"/>
    <w:rsid w:val="00DF62F4"/>
    <w:rsid w:val="00E0021E"/>
    <w:rsid w:val="00E0430F"/>
    <w:rsid w:val="00E04A81"/>
    <w:rsid w:val="00E05E7B"/>
    <w:rsid w:val="00E136E5"/>
    <w:rsid w:val="00E1409F"/>
    <w:rsid w:val="00E22965"/>
    <w:rsid w:val="00E2351D"/>
    <w:rsid w:val="00E25DCD"/>
    <w:rsid w:val="00E269E1"/>
    <w:rsid w:val="00E31EED"/>
    <w:rsid w:val="00E337D0"/>
    <w:rsid w:val="00E360AD"/>
    <w:rsid w:val="00E368F1"/>
    <w:rsid w:val="00E42F90"/>
    <w:rsid w:val="00E45F13"/>
    <w:rsid w:val="00E479C7"/>
    <w:rsid w:val="00E510BC"/>
    <w:rsid w:val="00E52BA4"/>
    <w:rsid w:val="00E530CC"/>
    <w:rsid w:val="00E61256"/>
    <w:rsid w:val="00E62D12"/>
    <w:rsid w:val="00E65BF8"/>
    <w:rsid w:val="00E66AC1"/>
    <w:rsid w:val="00E66B3B"/>
    <w:rsid w:val="00E73CB2"/>
    <w:rsid w:val="00E746D7"/>
    <w:rsid w:val="00E75E18"/>
    <w:rsid w:val="00E839BA"/>
    <w:rsid w:val="00E8428A"/>
    <w:rsid w:val="00E84FB5"/>
    <w:rsid w:val="00E90D03"/>
    <w:rsid w:val="00E949A8"/>
    <w:rsid w:val="00E96364"/>
    <w:rsid w:val="00EA0F01"/>
    <w:rsid w:val="00EA5080"/>
    <w:rsid w:val="00EA59B8"/>
    <w:rsid w:val="00EA5A01"/>
    <w:rsid w:val="00EC1D69"/>
    <w:rsid w:val="00EC2DF9"/>
    <w:rsid w:val="00EC6A5B"/>
    <w:rsid w:val="00EC6EC9"/>
    <w:rsid w:val="00ED240B"/>
    <w:rsid w:val="00ED423C"/>
    <w:rsid w:val="00ED60E9"/>
    <w:rsid w:val="00EE0BC4"/>
    <w:rsid w:val="00EE1274"/>
    <w:rsid w:val="00EE6E36"/>
    <w:rsid w:val="00EF1AEA"/>
    <w:rsid w:val="00EF4314"/>
    <w:rsid w:val="00EF5E4D"/>
    <w:rsid w:val="00F016BC"/>
    <w:rsid w:val="00F01EA9"/>
    <w:rsid w:val="00F03F53"/>
    <w:rsid w:val="00F0660B"/>
    <w:rsid w:val="00F07D9D"/>
    <w:rsid w:val="00F11F49"/>
    <w:rsid w:val="00F123AE"/>
    <w:rsid w:val="00F13F0C"/>
    <w:rsid w:val="00F1552A"/>
    <w:rsid w:val="00F16C91"/>
    <w:rsid w:val="00F25768"/>
    <w:rsid w:val="00F32B93"/>
    <w:rsid w:val="00F37F4F"/>
    <w:rsid w:val="00F417C0"/>
    <w:rsid w:val="00F51185"/>
    <w:rsid w:val="00F52CAB"/>
    <w:rsid w:val="00F54596"/>
    <w:rsid w:val="00F5551A"/>
    <w:rsid w:val="00F60160"/>
    <w:rsid w:val="00F62147"/>
    <w:rsid w:val="00F626F3"/>
    <w:rsid w:val="00F644F2"/>
    <w:rsid w:val="00F6698B"/>
    <w:rsid w:val="00F70129"/>
    <w:rsid w:val="00F7054A"/>
    <w:rsid w:val="00F70900"/>
    <w:rsid w:val="00F7174D"/>
    <w:rsid w:val="00F72593"/>
    <w:rsid w:val="00F72EF4"/>
    <w:rsid w:val="00F73331"/>
    <w:rsid w:val="00F800D9"/>
    <w:rsid w:val="00F87174"/>
    <w:rsid w:val="00F91D37"/>
    <w:rsid w:val="00F921E8"/>
    <w:rsid w:val="00F92E65"/>
    <w:rsid w:val="00F9610D"/>
    <w:rsid w:val="00FA4A45"/>
    <w:rsid w:val="00FB239D"/>
    <w:rsid w:val="00FB5828"/>
    <w:rsid w:val="00FB657F"/>
    <w:rsid w:val="00FB7DDF"/>
    <w:rsid w:val="00FC5023"/>
    <w:rsid w:val="00FD2271"/>
    <w:rsid w:val="00FE70E5"/>
    <w:rsid w:val="00FE7D09"/>
    <w:rsid w:val="00FF0895"/>
    <w:rsid w:val="00FF3430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6257"/>
    <o:shapelayout v:ext="edit">
      <o:idmap v:ext="edit" data="1"/>
    </o:shapelayout>
  </w:shapeDefaults>
  <w:decimalSymbol w:val="."/>
  <w:listSeparator w:val=";"/>
  <w15:docId w15:val="{85362EBE-E183-46AA-94F5-5864BBD1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font1482"/>
        <w:sz w:val="22"/>
        <w:szCs w:val="22"/>
        <w:lang w:val="de-CH" w:eastAsia="en-US" w:bidi="ar-SA"/>
      </w:rPr>
    </w:rPrDefault>
    <w:pPrDefault>
      <w:pPr>
        <w:spacing w:after="200" w:line="2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79" w:unhideWhenUsed="1"/>
    <w:lsdException w:name="footer" w:semiHidden="1" w:uiPriority="80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15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84759"/>
    <w:pPr>
      <w:spacing w:after="0" w:line="270" w:lineRule="atLeast"/>
    </w:pPr>
    <w:rPr>
      <w:rFonts w:cs="System"/>
      <w:bCs/>
      <w:spacing w:val="2"/>
      <w:sz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573A1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438E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semiHidden/>
    <w:qFormat/>
    <w:rsid w:val="00AC321A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AC321A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AC321A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C22430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22430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22430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22430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rsid w:val="00484FC6"/>
    <w:rPr>
      <w:color w:val="auto"/>
      <w:u w:val="single" w:color="B1B9BD" w:themeColor="background2"/>
    </w:rPr>
  </w:style>
  <w:style w:type="paragraph" w:styleId="Kopfzeile">
    <w:name w:val="header"/>
    <w:basedOn w:val="Standard"/>
    <w:link w:val="KopfzeileZchn"/>
    <w:uiPriority w:val="79"/>
    <w:rsid w:val="000822A6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79"/>
    <w:rsid w:val="003359D8"/>
    <w:rPr>
      <w:rFonts w:cs="System"/>
      <w:noProof/>
      <w:spacing w:val="2"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80"/>
    <w:semiHidden/>
    <w:rsid w:val="00DC36B9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80"/>
    <w:semiHidden/>
    <w:rsid w:val="003359D8"/>
    <w:rPr>
      <w:rFonts w:cs="System"/>
      <w:spacing w:val="2"/>
      <w:sz w:val="13"/>
      <w:szCs w:val="13"/>
    </w:rPr>
  </w:style>
  <w:style w:type="paragraph" w:customStyle="1" w:styleId="EinfAbs">
    <w:name w:val="[Einf. Abs.]"/>
    <w:basedOn w:val="Standard"/>
    <w:uiPriority w:val="99"/>
    <w:semiHidden/>
    <w:rsid w:val="00F91D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styleId="Listenabsatz">
    <w:name w:val="List Paragraph"/>
    <w:basedOn w:val="Standard"/>
    <w:uiPriority w:val="34"/>
    <w:semiHidden/>
    <w:rsid w:val="009C67A8"/>
    <w:pPr>
      <w:ind w:left="720"/>
      <w:contextualSpacing/>
    </w:pPr>
  </w:style>
  <w:style w:type="paragraph" w:styleId="Aufzhlungszeichen">
    <w:name w:val="List Bullet"/>
    <w:basedOn w:val="Listenabsatz"/>
    <w:uiPriority w:val="99"/>
    <w:semiHidden/>
    <w:rsid w:val="009C67A8"/>
    <w:pPr>
      <w:numPr>
        <w:numId w:val="12"/>
      </w:numPr>
    </w:pPr>
  </w:style>
  <w:style w:type="paragraph" w:styleId="Aufzhlungszeichen2">
    <w:name w:val="List Bullet 2"/>
    <w:basedOn w:val="Listenabsatz"/>
    <w:uiPriority w:val="99"/>
    <w:semiHidden/>
    <w:rsid w:val="009C67A8"/>
    <w:pPr>
      <w:numPr>
        <w:ilvl w:val="1"/>
        <w:numId w:val="12"/>
      </w:numPr>
    </w:pPr>
  </w:style>
  <w:style w:type="paragraph" w:styleId="Aufzhlungszeichen3">
    <w:name w:val="List Bullet 3"/>
    <w:basedOn w:val="Listenabsatz"/>
    <w:uiPriority w:val="99"/>
    <w:semiHidden/>
    <w:rsid w:val="009C67A8"/>
    <w:pPr>
      <w:numPr>
        <w:ilvl w:val="2"/>
        <w:numId w:val="12"/>
      </w:numPr>
    </w:pPr>
  </w:style>
  <w:style w:type="table" w:styleId="Tabellenraster">
    <w:name w:val="Table Grid"/>
    <w:basedOn w:val="NormaleTabelle"/>
    <w:uiPriority w:val="59"/>
    <w:rsid w:val="00364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573A1"/>
    <w:rPr>
      <w:rFonts w:asciiTheme="majorHAnsi" w:eastAsiaTheme="majorEastAsia" w:hAnsiTheme="majorHAnsi" w:cstheme="majorBidi"/>
      <w:b/>
      <w:bCs/>
      <w:spacing w:val="2"/>
      <w:sz w:val="21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438E"/>
    <w:rPr>
      <w:rFonts w:asciiTheme="majorHAnsi" w:eastAsiaTheme="majorEastAsia" w:hAnsiTheme="majorHAnsi" w:cstheme="majorBidi"/>
      <w:b/>
      <w:bCs/>
      <w:spacing w:val="2"/>
      <w:sz w:val="21"/>
      <w:szCs w:val="21"/>
    </w:rPr>
  </w:style>
  <w:style w:type="paragraph" w:styleId="Titel">
    <w:name w:val="Title"/>
    <w:aliases w:val="Titel/Titre"/>
    <w:basedOn w:val="Standard"/>
    <w:link w:val="TitelZchn"/>
    <w:uiPriority w:val="11"/>
    <w:qFormat/>
    <w:rsid w:val="002141FD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2141FD"/>
    <w:rPr>
      <w:rFonts w:asciiTheme="majorHAnsi" w:eastAsiaTheme="majorEastAsia" w:hAnsiTheme="majorHAnsi" w:cstheme="majorBidi"/>
      <w:kern w:val="28"/>
      <w:sz w:val="44"/>
      <w:szCs w:val="44"/>
    </w:rPr>
  </w:style>
  <w:style w:type="paragraph" w:customStyle="1" w:styleId="Brieftitel">
    <w:name w:val="Brieftitel"/>
    <w:basedOn w:val="Standard"/>
    <w:link w:val="BrieftitelZchn"/>
    <w:uiPriority w:val="14"/>
    <w:rsid w:val="00997689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997689"/>
    <w:rPr>
      <w:rFonts w:asciiTheme="majorHAnsi" w:hAnsiTheme="majorHAnsi" w:cs="System"/>
      <w:b/>
      <w:spacing w:val="2"/>
    </w:rPr>
  </w:style>
  <w:style w:type="paragraph" w:customStyle="1" w:styleId="Kontaktangaben">
    <w:name w:val="Kontaktangaben"/>
    <w:basedOn w:val="Standard"/>
    <w:semiHidden/>
    <w:rsid w:val="00E73CB2"/>
    <w:pPr>
      <w:tabs>
        <w:tab w:val="left" w:pos="709"/>
      </w:tabs>
      <w:spacing w:line="220" w:lineRule="atLeast"/>
    </w:pPr>
    <w:rPr>
      <w:sz w:val="16"/>
      <w:szCs w:val="16"/>
    </w:rPr>
  </w:style>
  <w:style w:type="table" w:customStyle="1" w:styleId="Tabellenraster1">
    <w:name w:val="Tabellenraster1"/>
    <w:basedOn w:val="NormaleTabelle"/>
    <w:next w:val="Tabellenraster"/>
    <w:uiPriority w:val="59"/>
    <w:rsid w:val="00E73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1066"/>
    <w:rPr>
      <w:rFonts w:asciiTheme="majorHAnsi" w:eastAsiaTheme="majorEastAsia" w:hAnsiTheme="majorHAnsi" w:cstheme="majorBidi"/>
      <w:b/>
      <w:spacing w:val="2"/>
      <w:sz w:val="2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1066"/>
    <w:rPr>
      <w:rFonts w:asciiTheme="majorHAnsi" w:eastAsiaTheme="majorEastAsia" w:hAnsiTheme="majorHAnsi" w:cstheme="majorBidi"/>
      <w:b/>
      <w:bCs/>
      <w:spacing w:val="2"/>
      <w:sz w:val="2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1066"/>
    <w:rPr>
      <w:rFonts w:asciiTheme="majorHAnsi" w:eastAsiaTheme="majorEastAsia" w:hAnsiTheme="majorHAnsi" w:cstheme="majorBidi"/>
      <w:b/>
      <w:bCs/>
      <w:spacing w:val="2"/>
      <w:sz w:val="2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1066"/>
    <w:rPr>
      <w:rFonts w:asciiTheme="majorHAnsi" w:eastAsiaTheme="majorEastAsia" w:hAnsiTheme="majorHAnsi" w:cstheme="majorBidi"/>
      <w:b/>
      <w:spacing w:val="2"/>
      <w:sz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1066"/>
    <w:rPr>
      <w:rFonts w:asciiTheme="majorHAnsi" w:eastAsiaTheme="majorEastAsia" w:hAnsiTheme="majorHAnsi" w:cstheme="majorBidi"/>
      <w:b/>
      <w:iCs/>
      <w:spacing w:val="2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1066"/>
    <w:rPr>
      <w:rFonts w:asciiTheme="majorHAnsi" w:eastAsiaTheme="majorEastAsia" w:hAnsiTheme="majorHAnsi" w:cstheme="majorBidi"/>
      <w:b/>
      <w:color w:val="272727" w:themeColor="text1" w:themeTint="D8"/>
      <w:spacing w:val="2"/>
      <w:sz w:val="17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1066"/>
    <w:rPr>
      <w:rFonts w:asciiTheme="majorHAnsi" w:eastAsiaTheme="majorEastAsia" w:hAnsiTheme="majorHAnsi" w:cstheme="majorBidi"/>
      <w:b/>
      <w:iCs/>
      <w:color w:val="272727" w:themeColor="text1" w:themeTint="D8"/>
      <w:spacing w:val="2"/>
      <w:sz w:val="17"/>
      <w:szCs w:val="21"/>
    </w:rPr>
  </w:style>
  <w:style w:type="paragraph" w:customStyle="1" w:styleId="Aufzhlung1">
    <w:name w:val="Aufzählung 1"/>
    <w:basedOn w:val="Listenabsatz"/>
    <w:uiPriority w:val="2"/>
    <w:qFormat/>
    <w:rsid w:val="003D0FAA"/>
    <w:pPr>
      <w:numPr>
        <w:numId w:val="19"/>
      </w:numPr>
    </w:pPr>
  </w:style>
  <w:style w:type="paragraph" w:customStyle="1" w:styleId="TitelNewsletter">
    <w:name w:val="Titel Newsletter"/>
    <w:basedOn w:val="Titel"/>
    <w:uiPriority w:val="13"/>
    <w:semiHidden/>
    <w:qFormat/>
    <w:rsid w:val="0011601D"/>
    <w:pPr>
      <w:spacing w:before="0" w:after="0"/>
      <w:jc w:val="right"/>
    </w:pPr>
    <w:rPr>
      <w:color w:val="FF0000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196ABC"/>
    <w:pPr>
      <w:numPr>
        <w:numId w:val="16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Anleitung">
    <w:name w:val="Anleitung"/>
    <w:basedOn w:val="Standard"/>
    <w:uiPriority w:val="98"/>
    <w:semiHidden/>
    <w:rsid w:val="00625020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character" w:styleId="BesuchterLink">
    <w:name w:val="FollowedHyperlink"/>
    <w:basedOn w:val="Hyperlink"/>
    <w:uiPriority w:val="75"/>
    <w:semiHidden/>
    <w:rsid w:val="00484FC6"/>
    <w:rPr>
      <w:color w:val="auto"/>
      <w:u w:val="single" w:color="B1B9BD" w:themeColor="background2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754E65"/>
    <w:pPr>
      <w:numPr>
        <w:ilvl w:val="1"/>
      </w:numPr>
      <w:spacing w:line="240" w:lineRule="auto"/>
    </w:pPr>
    <w:rPr>
      <w:rFonts w:eastAsiaTheme="minorEastAsia"/>
      <w:color w:val="B1B9BD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754E65"/>
    <w:rPr>
      <w:rFonts w:eastAsiaTheme="minorEastAsia"/>
      <w:color w:val="B1B9BD" w:themeColor="background2"/>
      <w:spacing w:val="2"/>
      <w:sz w:val="44"/>
      <w:szCs w:val="44"/>
    </w:rPr>
  </w:style>
  <w:style w:type="paragraph" w:styleId="Datum">
    <w:name w:val="Date"/>
    <w:basedOn w:val="Standard"/>
    <w:next w:val="Standard"/>
    <w:link w:val="DatumZchn"/>
    <w:uiPriority w:val="15"/>
    <w:semiHidden/>
    <w:rsid w:val="00BF7052"/>
    <w:pPr>
      <w:spacing w:before="480" w:after="480"/>
    </w:pPr>
  </w:style>
  <w:style w:type="character" w:customStyle="1" w:styleId="DatumZchn">
    <w:name w:val="Datum Zchn"/>
    <w:basedOn w:val="Absatz-Standardschriftart"/>
    <w:link w:val="Datum"/>
    <w:uiPriority w:val="15"/>
    <w:semiHidden/>
    <w:rsid w:val="003D1066"/>
    <w:rPr>
      <w:spacing w:val="2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22965"/>
    <w:pPr>
      <w:spacing w:line="162" w:lineRule="atLeast"/>
    </w:pPr>
    <w:rPr>
      <w:sz w:val="13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2965"/>
    <w:rPr>
      <w:spacing w:val="2"/>
      <w:sz w:val="13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F26"/>
    <w:rPr>
      <w:vertAlign w:val="superscript"/>
    </w:rPr>
  </w:style>
  <w:style w:type="table" w:customStyle="1" w:styleId="TabelleohneRahmen">
    <w:name w:val="Tabelle ohne Rahmen"/>
    <w:basedOn w:val="NormaleTabelle"/>
    <w:uiPriority w:val="99"/>
    <w:rsid w:val="00642F26"/>
    <w:pPr>
      <w:spacing w:after="0" w:line="240" w:lineRule="auto"/>
    </w:pPr>
    <w:tblPr>
      <w:tblCellMar>
        <w:left w:w="0" w:type="dxa"/>
        <w:right w:w="28" w:type="dxa"/>
      </w:tblCellMar>
    </w:tblPr>
  </w:style>
  <w:style w:type="paragraph" w:styleId="Endnotentext">
    <w:name w:val="endnote text"/>
    <w:basedOn w:val="Funotentext"/>
    <w:link w:val="EndnotentextZchn"/>
    <w:uiPriority w:val="99"/>
    <w:semiHidden/>
    <w:unhideWhenUsed/>
    <w:rsid w:val="00113CB8"/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2151C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13CB8"/>
    <w:rPr>
      <w:vertAlign w:val="superscript"/>
    </w:rPr>
  </w:style>
  <w:style w:type="paragraph" w:customStyle="1" w:styleId="Aufzhlung2">
    <w:name w:val="Aufzählung 2"/>
    <w:basedOn w:val="Aufzhlung1"/>
    <w:uiPriority w:val="2"/>
    <w:rsid w:val="004C3880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4C3880"/>
    <w:pPr>
      <w:numPr>
        <w:ilvl w:val="2"/>
      </w:numPr>
    </w:pPr>
  </w:style>
  <w:style w:type="paragraph" w:styleId="Beschriftung">
    <w:name w:val="caption"/>
    <w:basedOn w:val="Standard"/>
    <w:next w:val="Standard"/>
    <w:uiPriority w:val="35"/>
    <w:unhideWhenUsed/>
    <w:rsid w:val="008A2609"/>
    <w:pPr>
      <w:spacing w:before="140" w:after="270" w:line="240" w:lineRule="auto"/>
    </w:pPr>
    <w:rPr>
      <w:iCs/>
      <w:sz w:val="17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rsid w:val="00DB7675"/>
    <w:pPr>
      <w:spacing w:before="240"/>
      <w:outlineLvl w:val="9"/>
    </w:pPr>
    <w:rPr>
      <w:bCs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00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0017"/>
    <w:rPr>
      <w:rFonts w:ascii="Segoe UI" w:hAnsi="Segoe UI" w:cs="Segoe UI"/>
      <w:sz w:val="18"/>
      <w:szCs w:val="18"/>
    </w:rPr>
  </w:style>
  <w:style w:type="paragraph" w:customStyle="1" w:styleId="Seitenzahlen">
    <w:name w:val="Seitenzahlen"/>
    <w:basedOn w:val="Fuzeile"/>
    <w:uiPriority w:val="85"/>
    <w:semiHidden/>
    <w:rsid w:val="00E8428A"/>
    <w:pPr>
      <w:jc w:val="right"/>
    </w:p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F32B93"/>
    <w:pPr>
      <w:numPr>
        <w:numId w:val="24"/>
      </w:numPr>
    </w:p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513F66"/>
    <w:pPr>
      <w:numPr>
        <w:ilvl w:val="1"/>
        <w:numId w:val="24"/>
      </w:numPr>
      <w:spacing w:before="540"/>
    </w:p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B426D3"/>
    <w:pPr>
      <w:numPr>
        <w:ilvl w:val="2"/>
        <w:numId w:val="24"/>
      </w:numPr>
      <w:tabs>
        <w:tab w:val="left" w:pos="851"/>
      </w:tabs>
    </w:p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B426D3"/>
    <w:pPr>
      <w:numPr>
        <w:ilvl w:val="3"/>
        <w:numId w:val="24"/>
      </w:numPr>
      <w:tabs>
        <w:tab w:val="left" w:pos="1134"/>
      </w:tabs>
    </w:pPr>
  </w:style>
  <w:style w:type="paragraph" w:styleId="Verzeichnis1">
    <w:name w:val="toc 1"/>
    <w:basedOn w:val="Standard"/>
    <w:next w:val="Standard"/>
    <w:autoRedefine/>
    <w:uiPriority w:val="39"/>
    <w:semiHidden/>
    <w:rsid w:val="00F25768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semiHidden/>
    <w:rsid w:val="00F25768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semiHidden/>
    <w:rsid w:val="00F25768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paragraph" w:styleId="StandardWeb">
    <w:name w:val="Normal (Web)"/>
    <w:basedOn w:val="Standard"/>
    <w:uiPriority w:val="99"/>
    <w:semiHidden/>
    <w:unhideWhenUsed/>
    <w:rsid w:val="00B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40"/>
    <w:semiHidden/>
    <w:rsid w:val="00F7054A"/>
    <w:pPr>
      <w:tabs>
        <w:tab w:val="right" w:pos="7371"/>
      </w:tabs>
      <w:spacing w:after="110" w:line="215" w:lineRule="atLeast"/>
    </w:pPr>
    <w:rPr>
      <w:sz w:val="17"/>
    </w:rPr>
  </w:style>
  <w:style w:type="paragraph" w:customStyle="1" w:styleId="Absenderzeile">
    <w:name w:val="Absenderzeile"/>
    <w:basedOn w:val="Standard"/>
    <w:uiPriority w:val="84"/>
    <w:semiHidden/>
    <w:rsid w:val="004D5F14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Nummerierung1">
    <w:name w:val="Nummerierung 1"/>
    <w:basedOn w:val="Standard"/>
    <w:uiPriority w:val="3"/>
    <w:qFormat/>
    <w:rsid w:val="00B56332"/>
    <w:pPr>
      <w:numPr>
        <w:ilvl w:val="7"/>
        <w:numId w:val="24"/>
      </w:numPr>
      <w:ind w:left="284" w:hanging="284"/>
    </w:pPr>
  </w:style>
  <w:style w:type="paragraph" w:customStyle="1" w:styleId="Nummerierung2">
    <w:name w:val="Nummerierung 2"/>
    <w:basedOn w:val="Nummerierung1"/>
    <w:uiPriority w:val="3"/>
    <w:qFormat/>
    <w:rsid w:val="00B56332"/>
    <w:pPr>
      <w:numPr>
        <w:ilvl w:val="8"/>
      </w:numPr>
      <w:ind w:left="709" w:hanging="425"/>
    </w:pPr>
  </w:style>
  <w:style w:type="character" w:styleId="Seitenzahl">
    <w:name w:val="page number"/>
    <w:basedOn w:val="Absatz-Standardschriftart"/>
    <w:uiPriority w:val="99"/>
    <w:semiHidden/>
    <w:rsid w:val="00E8428A"/>
  </w:style>
  <w:style w:type="paragraph" w:customStyle="1" w:styleId="Text85pt">
    <w:name w:val="Text 8.5 pt"/>
    <w:basedOn w:val="Standard"/>
    <w:qFormat/>
    <w:rsid w:val="003E0D7F"/>
    <w:pPr>
      <w:spacing w:line="215" w:lineRule="atLeast"/>
    </w:pPr>
    <w:rPr>
      <w:sz w:val="17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0D7F08"/>
    <w:rPr>
      <w:color w:val="605E5C"/>
      <w:shd w:val="clear" w:color="auto" w:fill="E1DFDD"/>
    </w:rPr>
  </w:style>
  <w:style w:type="paragraph" w:customStyle="1" w:styleId="Tabellenabschluss">
    <w:name w:val="Tabellenabschluss"/>
    <w:basedOn w:val="Standard"/>
    <w:next w:val="Standard"/>
    <w:uiPriority w:val="99"/>
    <w:semiHidden/>
    <w:rsid w:val="0097384E"/>
    <w:pPr>
      <w:spacing w:line="240" w:lineRule="auto"/>
    </w:pPr>
    <w:rPr>
      <w:sz w:val="4"/>
    </w:rPr>
  </w:style>
  <w:style w:type="paragraph" w:customStyle="1" w:styleId="Aufzhlung85pt">
    <w:name w:val="Aufzählung 8.5 pt"/>
    <w:basedOn w:val="Aufzhlung1"/>
    <w:uiPriority w:val="2"/>
    <w:qFormat/>
    <w:rsid w:val="00A45E6C"/>
    <w:pPr>
      <w:spacing w:line="215" w:lineRule="atLeast"/>
    </w:pPr>
    <w:rPr>
      <w:sz w:val="17"/>
      <w:szCs w:val="17"/>
    </w:rPr>
  </w:style>
  <w:style w:type="character" w:styleId="Platzhaltertext">
    <w:name w:val="Placeholder Text"/>
    <w:basedOn w:val="Absatz-Standardschriftart"/>
    <w:uiPriority w:val="99"/>
    <w:semiHidden/>
    <w:rsid w:val="00A12B05"/>
    <w:rPr>
      <w:vanish/>
      <w:color w:val="7D9AA8" w:themeColor="accent1" w:themeTint="99"/>
    </w:rPr>
  </w:style>
  <w:style w:type="paragraph" w:customStyle="1" w:styleId="Kurzbrief">
    <w:name w:val="Kurzbrief"/>
    <w:basedOn w:val="Text85pt"/>
    <w:uiPriority w:val="99"/>
    <w:semiHidden/>
    <w:qFormat/>
    <w:rsid w:val="00B225B2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4A60C5"/>
    <w:pPr>
      <w:ind w:left="284" w:firstLine="0"/>
    </w:pPr>
    <w:rPr>
      <w:lang w:val="fr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D8674A"/>
    <w:pPr>
      <w:numPr>
        <w:ilvl w:val="4"/>
        <w:numId w:val="24"/>
      </w:numPr>
      <w:tabs>
        <w:tab w:val="left" w:pos="1148"/>
      </w:tabs>
    </w:pPr>
  </w:style>
  <w:style w:type="paragraph" w:styleId="Verzeichnis4">
    <w:name w:val="toc 4"/>
    <w:basedOn w:val="Standard"/>
    <w:next w:val="Standard"/>
    <w:autoRedefine/>
    <w:uiPriority w:val="39"/>
    <w:semiHidden/>
    <w:rsid w:val="00F25768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semiHidden/>
    <w:rsid w:val="00F25768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semiHidden/>
    <w:rsid w:val="007F0876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semiHidden/>
    <w:rsid w:val="007F0876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semiHidden/>
    <w:rsid w:val="007F0876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semiHidden/>
    <w:rsid w:val="007F0876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customStyle="1" w:styleId="Text65pt">
    <w:name w:val="Text 6.5 pt"/>
    <w:basedOn w:val="Text85pt"/>
    <w:uiPriority w:val="1"/>
    <w:qFormat/>
    <w:rsid w:val="00645850"/>
    <w:pPr>
      <w:spacing w:line="162" w:lineRule="atLeast"/>
    </w:pPr>
    <w:rPr>
      <w:sz w:val="13"/>
      <w:lang w:val="en-US"/>
    </w:rPr>
  </w:style>
  <w:style w:type="table" w:customStyle="1" w:styleId="BETabelle1">
    <w:name w:val="BE: Tabelle 1"/>
    <w:basedOn w:val="NormaleTabelle"/>
    <w:uiPriority w:val="99"/>
    <w:rsid w:val="00D554AB"/>
    <w:pPr>
      <w:spacing w:after="0" w:line="240" w:lineRule="auto"/>
    </w:pPr>
    <w:rPr>
      <w:sz w:val="17"/>
    </w:rPr>
    <w:tblPr>
      <w:tblBorders>
        <w:bottom w:val="single" w:sz="2" w:space="0" w:color="DFE3E5" w:themeColor="text2" w:themeTint="33"/>
        <w:insideH w:val="single" w:sz="2" w:space="0" w:color="DFE3E5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13pt">
    <w:name w:val="Text 13 pt"/>
    <w:basedOn w:val="Standard"/>
    <w:qFormat/>
    <w:rsid w:val="00C573A1"/>
    <w:pPr>
      <w:spacing w:line="323" w:lineRule="atLeast"/>
    </w:pPr>
    <w:rPr>
      <w:sz w:val="26"/>
      <w:szCs w:val="26"/>
    </w:rPr>
  </w:style>
  <w:style w:type="paragraph" w:customStyle="1" w:styleId="Brieftext">
    <w:name w:val="Brieftext"/>
    <w:basedOn w:val="Standard"/>
    <w:uiPriority w:val="1"/>
    <w:semiHidden/>
    <w:qFormat/>
    <w:rsid w:val="00F72593"/>
    <w:pPr>
      <w:ind w:right="340"/>
    </w:pPr>
  </w:style>
  <w:style w:type="paragraph" w:customStyle="1" w:styleId="Traktandum-Titel2">
    <w:name w:val="Traktandum-Titel 2"/>
    <w:basedOn w:val="Text85pt"/>
    <w:next w:val="Text85pt"/>
    <w:uiPriority w:val="18"/>
    <w:semiHidden/>
    <w:rsid w:val="00225571"/>
    <w:pPr>
      <w:numPr>
        <w:ilvl w:val="1"/>
        <w:numId w:val="16"/>
      </w:numPr>
    </w:pPr>
  </w:style>
  <w:style w:type="paragraph" w:styleId="Textkrper">
    <w:name w:val="Body Text"/>
    <w:basedOn w:val="Standard"/>
    <w:link w:val="TextkrperZchn"/>
    <w:uiPriority w:val="1"/>
    <w:semiHidden/>
    <w:qFormat/>
    <w:rsid w:val="004B6A97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semiHidden/>
    <w:rsid w:val="003359D8"/>
    <w:rPr>
      <w:rFonts w:ascii="Arial" w:eastAsia="Arial" w:hAnsi="Arial" w:cs="Arial"/>
      <w:sz w:val="21"/>
      <w:szCs w:val="21"/>
      <w:lang w:val="en-US"/>
    </w:rPr>
  </w:style>
  <w:style w:type="paragraph" w:customStyle="1" w:styleId="StandardBrieftext">
    <w:name w:val="Standard Brieftext"/>
    <w:basedOn w:val="Standard"/>
    <w:rsid w:val="00B77353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bCs w:val="0"/>
      <w:spacing w:val="0"/>
      <w:sz w:val="22"/>
      <w:szCs w:val="20"/>
      <w:lang w:eastAsia="de-DE"/>
    </w:rPr>
  </w:style>
  <w:style w:type="paragraph" w:customStyle="1" w:styleId="FormatvorlageLinks9cm">
    <w:name w:val="Formatvorlage Links:  9 cm"/>
    <w:basedOn w:val="Standard"/>
    <w:rsid w:val="00B77353"/>
    <w:pPr>
      <w:tabs>
        <w:tab w:val="left" w:pos="5800"/>
      </w:tabs>
      <w:overflowPunct w:val="0"/>
      <w:autoSpaceDE w:val="0"/>
      <w:autoSpaceDN w:val="0"/>
      <w:adjustRightInd w:val="0"/>
      <w:spacing w:line="240" w:lineRule="auto"/>
      <w:ind w:left="5103"/>
      <w:textAlignment w:val="baseline"/>
    </w:pPr>
    <w:rPr>
      <w:rFonts w:ascii="Arial" w:eastAsia="Times New Roman" w:hAnsi="Arial" w:cs="Times New Roman"/>
      <w:bCs w:val="0"/>
      <w:spacing w:val="0"/>
      <w:sz w:val="22"/>
      <w:szCs w:val="20"/>
      <w:lang w:eastAsia="de-DE"/>
    </w:rPr>
  </w:style>
  <w:style w:type="paragraph" w:customStyle="1" w:styleId="Betreff">
    <w:name w:val="Betreff"/>
    <w:basedOn w:val="Standard"/>
    <w:next w:val="Standard"/>
    <w:rsid w:val="004252AA"/>
    <w:pPr>
      <w:tabs>
        <w:tab w:val="left" w:pos="580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b/>
      <w:bCs w:val="0"/>
      <w:spacing w:val="0"/>
      <w:sz w:val="22"/>
      <w:lang w:eastAsia="de-DE"/>
    </w:rPr>
  </w:style>
  <w:style w:type="paragraph" w:customStyle="1" w:styleId="FormatvorlageAbsenderVor0ptNach0pt">
    <w:name w:val="Formatvorlage Absender + Vor:  0 pt Nach:  0 pt"/>
    <w:basedOn w:val="Standard"/>
    <w:rsid w:val="00E84FB5"/>
    <w:pPr>
      <w:tabs>
        <w:tab w:val="left" w:pos="1134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bCs w:val="0"/>
      <w:spacing w:val="0"/>
      <w:sz w:val="18"/>
      <w:szCs w:val="20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Kanton Bern">
      <a:dk1>
        <a:sysClr val="windowText" lastClr="000000"/>
      </a:dk1>
      <a:lt1>
        <a:sysClr val="window" lastClr="FFFFFF"/>
      </a:lt1>
      <a:dk2>
        <a:srgbClr val="63737B"/>
      </a:dk2>
      <a:lt2>
        <a:srgbClr val="B1B9BD"/>
      </a:lt2>
      <a:accent1>
        <a:srgbClr val="3C505A"/>
      </a:accent1>
      <a:accent2>
        <a:srgbClr val="96D7F0"/>
      </a:accent2>
      <a:accent3>
        <a:srgbClr val="A0C7A0"/>
      </a:accent3>
      <a:accent4>
        <a:srgbClr val="E1D2C6"/>
      </a:accent4>
      <a:accent5>
        <a:srgbClr val="644B41"/>
      </a:accent5>
      <a:accent6>
        <a:srgbClr val="FF0000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Props1.xml><?xml version="1.0" encoding="utf-8"?>
<ds:datastoreItem xmlns:ds="http://schemas.openxmlformats.org/officeDocument/2006/customXml" ds:itemID="{1875AE9E-DDB1-4B14-A0F4-238A58E0C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3BF8140A.dotm</Template>
  <TotalTime>0</TotalTime>
  <Pages>2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Abtretung Stammanteile Mustervertrag (Word-Datei)</vt:lpstr>
    </vt:vector>
  </TitlesOfParts>
  <Company>Handelsregisteramt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Abtretung Stammanteile Mustervertrag (Word-Datei)</dc:title>
  <dc:subject>HRA</dc:subject>
  <dc:creator>KRM/MAJ</dc:creator>
  <dc:description>Dokumentennummer</dc:description>
  <cp:lastModifiedBy>Marquez José Luis, JGK-HRA</cp:lastModifiedBy>
  <cp:revision>6</cp:revision>
  <cp:lastPrinted>2020-02-11T14:57:00Z</cp:lastPrinted>
  <dcterms:created xsi:type="dcterms:W3CDTF">2020-02-12T09:30:00Z</dcterms:created>
  <dcterms:modified xsi:type="dcterms:W3CDTF">2020-05-04T13:35:00Z</dcterms:modified>
  <cp:category>DIJ</cp:category>
</cp:coreProperties>
</file>